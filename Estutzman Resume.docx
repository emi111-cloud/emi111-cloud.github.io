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508AC" w14:textId="77777777" w:rsidR="00502932" w:rsidRPr="00B763C4" w:rsidRDefault="00000000">
      <w:pPr>
        <w:pStyle w:val="Title"/>
        <w:rPr>
          <w:sz w:val="48"/>
          <w:szCs w:val="48"/>
        </w:rPr>
      </w:pPr>
      <w:r w:rsidRPr="00B763C4">
        <w:rPr>
          <w:sz w:val="48"/>
          <w:szCs w:val="48"/>
        </w:rPr>
        <w:t>Emma Stutzman</w:t>
      </w:r>
    </w:p>
    <w:p w14:paraId="377AA34C" w14:textId="77777777" w:rsidR="00502932" w:rsidRDefault="00000000">
      <w:r>
        <w:t>Lincoln, NE 68521 | 402.890.2367 | estutzman02@gmail.com</w:t>
      </w:r>
    </w:p>
    <w:p w14:paraId="76D77B57" w14:textId="77777777" w:rsidR="00502932" w:rsidRDefault="00000000">
      <w:pPr>
        <w:pStyle w:val="Heading1"/>
      </w:pPr>
      <w:r>
        <w:t>Professional Summary</w:t>
      </w:r>
    </w:p>
    <w:p w14:paraId="43A3A58D" w14:textId="77777777" w:rsidR="00502932" w:rsidRDefault="00000000">
      <w:r>
        <w:t>Results-driven Amazon Process Assistant with experience in warehouse operations, D.E.A. auditing, and data analysis. Skilled in Excel, Python, and operational leadership. Currently building a data analyst portfolio using real warehouse performance data to drive process improvements.</w:t>
      </w:r>
    </w:p>
    <w:p w14:paraId="7812F041" w14:textId="77777777" w:rsidR="00502932" w:rsidRDefault="00000000">
      <w:pPr>
        <w:pStyle w:val="Heading1"/>
      </w:pPr>
      <w:r>
        <w:t>Experience</w:t>
      </w:r>
    </w:p>
    <w:p w14:paraId="0997EC3F" w14:textId="77777777" w:rsidR="00502932" w:rsidRDefault="00000000">
      <w:pPr>
        <w:pStyle w:val="ListBullet"/>
      </w:pPr>
      <w:r>
        <w:t>Process Assistant – Amazon (OMA2)</w:t>
      </w:r>
    </w:p>
    <w:p w14:paraId="244EDF77" w14:textId="77777777" w:rsidR="00502932" w:rsidRDefault="00000000">
      <w:r>
        <w:t>Mar 2025 – Present</w:t>
      </w:r>
    </w:p>
    <w:p w14:paraId="00DFA303" w14:textId="3FDED209" w:rsidR="00502932" w:rsidRDefault="00000000">
      <w:r>
        <w:t>- Lead dock operations in Sub Same Day – VCB2.</w:t>
      </w:r>
      <w:r>
        <w:br/>
        <w:t>- Track SSP and trailer timing (SDT/CPT/ADT).</w:t>
      </w:r>
      <w:r>
        <w:br/>
        <w:t>- Use CTLM to maintain cart fill rates (24%+).</w:t>
      </w:r>
      <w:r>
        <w:br/>
        <w:t>- Managed Flex RTS and supported dispatch.</w:t>
      </w:r>
      <w:r>
        <w:br/>
        <w:t>- Coached peers and supported PG/PA duties.</w:t>
      </w:r>
    </w:p>
    <w:p w14:paraId="1E7D6835" w14:textId="77777777" w:rsidR="00502932" w:rsidRDefault="00000000">
      <w:pPr>
        <w:pStyle w:val="ListBullet"/>
      </w:pPr>
      <w:r>
        <w:t>Warehouse Associate – Amazon (OMA2)</w:t>
      </w:r>
    </w:p>
    <w:p w14:paraId="4C1382FC" w14:textId="77777777" w:rsidR="00502932" w:rsidRDefault="00000000">
      <w:r>
        <w:t>Jun 2023 – Mar 2025</w:t>
      </w:r>
    </w:p>
    <w:p w14:paraId="2394D8B3" w14:textId="77777777" w:rsidR="00502932" w:rsidRDefault="00000000">
      <w:r>
        <w:t>- Performed D.E.A. audits to reduce VPM risks.</w:t>
      </w:r>
      <w:r>
        <w:br/>
        <w:t>- Supported problem-solving and peer coaching.</w:t>
      </w:r>
      <w:r>
        <w:br/>
        <w:t>- Managed dispatch operations and RTS accuracy.</w:t>
      </w:r>
    </w:p>
    <w:p w14:paraId="2B05DC95" w14:textId="77777777" w:rsidR="00502932" w:rsidRDefault="00000000">
      <w:pPr>
        <w:pStyle w:val="Heading1"/>
      </w:pPr>
      <w:r>
        <w:t>Skills</w:t>
      </w:r>
    </w:p>
    <w:p w14:paraId="1AEC0E35" w14:textId="77777777" w:rsidR="00502932" w:rsidRDefault="00000000">
      <w:r>
        <w:t>Excel • Python • Pandas • Seaborn • Jupyter • D.E.A. Audits • CTLM • SSP • Problem Solve • Leadership</w:t>
      </w:r>
    </w:p>
    <w:p w14:paraId="6CE9C511" w14:textId="77777777" w:rsidR="00502932" w:rsidRDefault="00000000">
      <w:pPr>
        <w:pStyle w:val="Heading1"/>
      </w:pPr>
      <w:r>
        <w:t>Education &amp; Certifications</w:t>
      </w:r>
    </w:p>
    <w:p w14:paraId="5F3A17C2" w14:textId="77777777" w:rsidR="00502932" w:rsidRDefault="00000000">
      <w:pPr>
        <w:pStyle w:val="ListBullet"/>
      </w:pPr>
      <w:r>
        <w:t>A.A. Data Analytics – SNHU (Online)</w:t>
      </w:r>
    </w:p>
    <w:p w14:paraId="52AE4D9C" w14:textId="77777777" w:rsidR="00502932" w:rsidRDefault="00000000">
      <w:r>
        <w:t>Jan 2025 – Present</w:t>
      </w:r>
    </w:p>
    <w:p w14:paraId="03E4353D" w14:textId="77777777" w:rsidR="00502932" w:rsidRDefault="00000000">
      <w:pPr>
        <w:pStyle w:val="ListBullet"/>
      </w:pPr>
      <w:r>
        <w:t>Google Data Analytics Certificate – Coursera</w:t>
      </w:r>
    </w:p>
    <w:p w14:paraId="64DB1749" w14:textId="77777777" w:rsidR="00502932" w:rsidRDefault="00000000">
      <w:r>
        <w:t>Aug 2024 – Nov 2024</w:t>
      </w:r>
    </w:p>
    <w:sectPr w:rsidR="005029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844670">
    <w:abstractNumId w:val="8"/>
  </w:num>
  <w:num w:numId="2" w16cid:durableId="400910711">
    <w:abstractNumId w:val="6"/>
  </w:num>
  <w:num w:numId="3" w16cid:durableId="1168864642">
    <w:abstractNumId w:val="5"/>
  </w:num>
  <w:num w:numId="4" w16cid:durableId="421147030">
    <w:abstractNumId w:val="4"/>
  </w:num>
  <w:num w:numId="5" w16cid:durableId="1750616889">
    <w:abstractNumId w:val="7"/>
  </w:num>
  <w:num w:numId="6" w16cid:durableId="95486163">
    <w:abstractNumId w:val="3"/>
  </w:num>
  <w:num w:numId="7" w16cid:durableId="1330477193">
    <w:abstractNumId w:val="2"/>
  </w:num>
  <w:num w:numId="8" w16cid:durableId="731851826">
    <w:abstractNumId w:val="1"/>
  </w:num>
  <w:num w:numId="9" w16cid:durableId="15880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2932"/>
    <w:rsid w:val="00777A0C"/>
    <w:rsid w:val="007A1FBE"/>
    <w:rsid w:val="00AA1D8D"/>
    <w:rsid w:val="00B47730"/>
    <w:rsid w:val="00B763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F6B23"/>
  <w14:defaultImageDpi w14:val="300"/>
  <w15:docId w15:val="{0F34DE74-A34F-AF44-A6D6-503B338A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stutzman, emma</cp:lastModifiedBy>
  <cp:revision>2</cp:revision>
  <dcterms:created xsi:type="dcterms:W3CDTF">2025-06-13T06:59:00Z</dcterms:created>
  <dcterms:modified xsi:type="dcterms:W3CDTF">2025-06-13T06:59:00Z</dcterms:modified>
  <cp:category/>
</cp:coreProperties>
</file>